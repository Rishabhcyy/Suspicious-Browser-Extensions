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E72" w:rsidRDefault="00957567">
      <w:pPr>
        <w:pStyle w:val="Heading1"/>
      </w:pPr>
      <w:bookmarkStart w:id="0" w:name="_GoBack"/>
      <w:bookmarkEnd w:id="0"/>
      <w:r>
        <w:t>Identifying and Removing Harmful Browser Extensions</w:t>
      </w:r>
    </w:p>
    <w:p w:rsidR="00460E72" w:rsidRDefault="003550B8">
      <w:r>
        <w:t xml:space="preserve"> Name: </w:t>
      </w:r>
      <w:proofErr w:type="spellStart"/>
      <w:r>
        <w:t>Rishabh</w:t>
      </w:r>
      <w:proofErr w:type="spellEnd"/>
      <w:r>
        <w:t xml:space="preserve"> Kumar</w:t>
      </w:r>
    </w:p>
    <w:p w:rsidR="003550B8" w:rsidRDefault="003550B8">
      <w:r>
        <w:t xml:space="preserve"> Date: 6/5/2025</w:t>
      </w:r>
    </w:p>
    <w:p w:rsidR="00460E72" w:rsidRDefault="003550B8">
      <w:r>
        <w:t xml:space="preserve">Browser Used: </w:t>
      </w:r>
      <w:r w:rsidR="00957567">
        <w:t>Google Chrome</w:t>
      </w:r>
    </w:p>
    <w:p w:rsidR="00460E72" w:rsidRDefault="00957567">
      <w:pPr>
        <w:pStyle w:val="Heading2"/>
      </w:pPr>
      <w:r>
        <w:t xml:space="preserve"> Objective</w:t>
      </w:r>
    </w:p>
    <w:p w:rsidR="00460E72" w:rsidRDefault="00957567">
      <w:r>
        <w:t xml:space="preserve">To learn how to identify, evaluate, and remove potentially </w:t>
      </w:r>
      <w:r>
        <w:t>harmful or unnecessary browser extensions in order to improve browser security and performance.</w:t>
      </w:r>
    </w:p>
    <w:p w:rsidR="00460E72" w:rsidRDefault="00957567">
      <w:pPr>
        <w:pStyle w:val="Heading2"/>
      </w:pPr>
      <w:r>
        <w:t xml:space="preserve"> Tools Used</w:t>
      </w:r>
    </w:p>
    <w:p w:rsidR="003550B8" w:rsidRDefault="003550B8">
      <w:r>
        <w:t xml:space="preserve">- Web Browser: </w:t>
      </w:r>
      <w:r w:rsidR="00957567">
        <w:t xml:space="preserve">Google Chrome </w:t>
      </w:r>
    </w:p>
    <w:p w:rsidR="00460E72" w:rsidRDefault="00957567">
      <w:r>
        <w:t>- Internet access (for researching extensions)</w:t>
      </w:r>
    </w:p>
    <w:p w:rsidR="00460E72" w:rsidRDefault="00957567">
      <w:pPr>
        <w:pStyle w:val="Heading2"/>
      </w:pPr>
      <w:r>
        <w:t xml:space="preserve"> Steps Followed</w:t>
      </w:r>
    </w:p>
    <w:p w:rsidR="00460E72" w:rsidRDefault="00957567">
      <w:pPr>
        <w:pStyle w:val="ListNumber"/>
      </w:pPr>
      <w:r>
        <w:t>Opened the Extensions Manager:</w:t>
      </w:r>
      <w:r>
        <w:br/>
        <w:t xml:space="preserve"> </w:t>
      </w:r>
      <w:r>
        <w:t xml:space="preserve">  - Chrome: chrome://extens</w:t>
      </w:r>
      <w:r w:rsidR="003550B8">
        <w:t>ions/</w:t>
      </w:r>
    </w:p>
    <w:p w:rsidR="00460E72" w:rsidRDefault="00957567">
      <w:pPr>
        <w:pStyle w:val="ListNumber"/>
      </w:pPr>
      <w:r>
        <w:t>Reviewed Installed Extensions:</w:t>
      </w:r>
      <w:r>
        <w:br/>
        <w:t xml:space="preserve">   - Carefully checked each installed extension.</w:t>
      </w:r>
      <w:r>
        <w:br/>
        <w:t xml:space="preserve">   - Noted its purpose and whether I use it regularly.</w:t>
      </w:r>
    </w:p>
    <w:p w:rsidR="00460E72" w:rsidRDefault="00957567">
      <w:pPr>
        <w:pStyle w:val="ListNumber"/>
      </w:pPr>
      <w:r>
        <w:t>Checked Permissions &amp; Reviews:</w:t>
      </w:r>
      <w:r>
        <w:br/>
        <w:t xml:space="preserve">   - Clicked 'Details' for eac</w:t>
      </w:r>
      <w:r>
        <w:t>h extension.</w:t>
      </w:r>
      <w:r>
        <w:br/>
        <w:t xml:space="preserve">   - Reviewed permissions granted.</w:t>
      </w:r>
      <w:r>
        <w:br/>
        <w:t xml:space="preserve">   - Searched online for reviews or complaints.</w:t>
      </w:r>
    </w:p>
    <w:p w:rsidR="00460E72" w:rsidRDefault="00957567">
      <w:pPr>
        <w:pStyle w:val="ListNumber"/>
      </w:pPr>
      <w:r>
        <w:t>Identified Suspicious or Unused Extensions:</w:t>
      </w:r>
      <w:r>
        <w:br/>
        <w:t xml:space="preserve">   - Looked for unknown names, bad reviews, or unusual permissions.</w:t>
      </w:r>
    </w:p>
    <w:p w:rsidR="00460E72" w:rsidRDefault="00957567">
      <w:pPr>
        <w:pStyle w:val="ListNumber"/>
      </w:pPr>
      <w:r>
        <w:t>Removed Suspicious/Unused Extensions:</w:t>
      </w:r>
      <w:r>
        <w:br/>
        <w:t xml:space="preserve">   - Click</w:t>
      </w:r>
      <w:r>
        <w:t>ed 'Remove' to uninstall unnecessary ones.</w:t>
      </w:r>
    </w:p>
    <w:p w:rsidR="00460E72" w:rsidRDefault="00957567">
      <w:pPr>
        <w:pStyle w:val="ListNumber"/>
      </w:pPr>
      <w:r>
        <w:t>Restarted the Browser:</w:t>
      </w:r>
      <w:r>
        <w:br/>
        <w:t xml:space="preserve">   - Observed noticeable performance improvements.</w:t>
      </w:r>
    </w:p>
    <w:p w:rsidR="00460E72" w:rsidRDefault="00957567">
      <w:pPr>
        <w:pStyle w:val="ListNumber"/>
      </w:pPr>
      <w:r>
        <w:t>Researched How Malicious Extensions Harm Users:</w:t>
      </w:r>
      <w:r>
        <w:br/>
        <w:t xml:space="preserve">   - Found they can steal data, insert ads, or slow down browsing.</w:t>
      </w:r>
    </w:p>
    <w:p w:rsidR="00460E72" w:rsidRDefault="00957567">
      <w:pPr>
        <w:pStyle w:val="Heading2"/>
      </w:pPr>
      <w:r>
        <w:t xml:space="preserve"> List of Extensions R</w:t>
      </w:r>
      <w:r>
        <w:t>emoved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0E72">
        <w:tc>
          <w:tcPr>
            <w:tcW w:w="4320" w:type="dxa"/>
          </w:tcPr>
          <w:p w:rsidR="00460E72" w:rsidRDefault="00957567">
            <w:r>
              <w:t>Extension Name</w:t>
            </w:r>
          </w:p>
        </w:tc>
        <w:tc>
          <w:tcPr>
            <w:tcW w:w="4320" w:type="dxa"/>
          </w:tcPr>
          <w:p w:rsidR="00460E72" w:rsidRDefault="00957567">
            <w:r>
              <w:t>Reason for Removal</w:t>
            </w:r>
          </w:p>
        </w:tc>
      </w:tr>
      <w:tr w:rsidR="00460E72">
        <w:tc>
          <w:tcPr>
            <w:tcW w:w="4320" w:type="dxa"/>
          </w:tcPr>
          <w:p w:rsidR="00460E72" w:rsidRDefault="003550B8">
            <w:r>
              <w:t>Flash Player Emulator</w:t>
            </w:r>
          </w:p>
        </w:tc>
        <w:tc>
          <w:tcPr>
            <w:tcW w:w="4320" w:type="dxa"/>
          </w:tcPr>
          <w:p w:rsidR="00460E72" w:rsidRDefault="003550B8">
            <w:r>
              <w:t>Imitated Adobe Flash; flagged by users for redirecting to malicious sites</w:t>
            </w:r>
          </w:p>
        </w:tc>
      </w:tr>
      <w:tr w:rsidR="00460E72">
        <w:tc>
          <w:tcPr>
            <w:tcW w:w="4320" w:type="dxa"/>
          </w:tcPr>
          <w:p w:rsidR="00460E72" w:rsidRDefault="003550B8">
            <w:r>
              <w:t>Weather Forecast</w:t>
            </w:r>
          </w:p>
        </w:tc>
        <w:tc>
          <w:tcPr>
            <w:tcW w:w="4320" w:type="dxa"/>
          </w:tcPr>
          <w:p w:rsidR="00460E72" w:rsidRDefault="003550B8">
            <w:r>
              <w:t>Seemed unnecessary; collected location data and injected news ads</w:t>
            </w:r>
          </w:p>
        </w:tc>
      </w:tr>
    </w:tbl>
    <w:p w:rsidR="00460E72" w:rsidRDefault="00957567">
      <w:pPr>
        <w:pStyle w:val="Heading2"/>
      </w:pPr>
      <w:r>
        <w:lastRenderedPageBreak/>
        <w:t xml:space="preserve"> Learnings</w:t>
      </w:r>
    </w:p>
    <w:p w:rsidR="00460E72" w:rsidRDefault="00957567">
      <w:r>
        <w:t>- Extensions should be reviewed regularly.</w:t>
      </w:r>
    </w:p>
    <w:p w:rsidR="00460E72" w:rsidRDefault="00957567">
      <w:r>
        <w:t xml:space="preserve">- Even a useful-looking extension may be risky if permissions </w:t>
      </w:r>
      <w:r>
        <w:t>are too broad.</w:t>
      </w:r>
    </w:p>
    <w:p w:rsidR="00460E72" w:rsidRDefault="00957567">
      <w:r>
        <w:t>- Removing unused extensions improves speed and security.</w:t>
      </w:r>
    </w:p>
    <w:sectPr w:rsidR="00460E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0B8"/>
    <w:rsid w:val="00460E72"/>
    <w:rsid w:val="009575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7E29D68-5E06-4C0F-BC43-B678406A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43077F-7BFC-4BF0-AC9F-D5221B48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2013-12-23T23:15:00Z</dcterms:created>
  <dcterms:modified xsi:type="dcterms:W3CDTF">2025-06-05T08:12:00Z</dcterms:modified>
  <cp:category/>
</cp:coreProperties>
</file>